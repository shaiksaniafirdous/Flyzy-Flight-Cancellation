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762EF">
      <w:pPr>
        <w:pStyle w:val="36"/>
      </w:pPr>
      <w:r>
        <w:t>Task 3: Model Building, Evaluation &amp; Selection</w:t>
      </w:r>
    </w:p>
    <w:p w14:paraId="79B19E08">
      <w:pPr>
        <w:pStyle w:val="2"/>
      </w:pPr>
      <w:r>
        <w:t>Objective</w:t>
      </w:r>
    </w:p>
    <w:p w14:paraId="65201527">
      <w:r>
        <w:t>To predict whether a flight will be cancelled or not using different machine learning models and select the best one.</w:t>
      </w:r>
    </w:p>
    <w:p w14:paraId="5E9663F7">
      <w:pPr>
        <w:pStyle w:val="2"/>
      </w:pPr>
      <w:r>
        <w:t>Step 1: Models Chosen</w:t>
      </w:r>
    </w:p>
    <w:p w14:paraId="66B3BCD1">
      <w:r>
        <w:t>We selected the following classification models:</w:t>
      </w:r>
      <w:r>
        <w:br w:type="textWrapping"/>
      </w:r>
      <w:r>
        <w:t>- Logistic Regression (baseline)</w:t>
      </w:r>
      <w:r>
        <w:br w:type="textWrapping"/>
      </w:r>
      <w:r>
        <w:t>- Decision Tree Classifier</w:t>
      </w:r>
      <w:r>
        <w:br w:type="textWrapping"/>
      </w:r>
      <w:r>
        <w:t>- Random Forest Classifier</w:t>
      </w:r>
      <w:r>
        <w:br w:type="textWrapping"/>
      </w:r>
      <w:r>
        <w:t>- Support Vector Machine (SVM)</w:t>
      </w:r>
      <w:r>
        <w:br w:type="textWrapping"/>
      </w:r>
      <w:r>
        <w:br w:type="textWrapping"/>
      </w:r>
      <w:r>
        <w:t>These models are suitable for binary classification problems such as flight cancellation prediction.</w:t>
      </w:r>
    </w:p>
    <w:p w14:paraId="49A48016">
      <w:pPr>
        <w:pStyle w:val="2"/>
      </w:pPr>
      <w:r>
        <w:t>Step 2: Training &amp; Evaluation</w:t>
      </w:r>
    </w:p>
    <w:p w14:paraId="318793E4">
      <w:r>
        <w:t>All models were trained using the same training-test split (80% training, 20% testing). We used the following evaluation metrics:</w:t>
      </w:r>
      <w:r>
        <w:br w:type="textWrapping"/>
      </w:r>
      <w:r>
        <w:t>- Accuracy</w:t>
      </w:r>
      <w:r>
        <w:br w:type="textWrapping"/>
      </w:r>
      <w:r>
        <w:t>- Precision</w:t>
      </w:r>
      <w:r>
        <w:br w:type="textWrapping"/>
      </w:r>
      <w:r>
        <w:t>- Recall</w:t>
      </w:r>
      <w:r>
        <w:br w:type="textWrapping"/>
      </w:r>
      <w:r>
        <w:t>- F1-Score</w:t>
      </w:r>
    </w:p>
    <w:p w14:paraId="575865DF">
      <w:pPr>
        <w:pStyle w:val="2"/>
      </w:pPr>
      <w:r>
        <w:t>Step 3: Performance Comparison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559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950DAD">
            <w:pPr>
              <w:spacing w:after="0" w:line="240" w:lineRule="auto"/>
            </w:pPr>
            <w:r>
              <w:t>Model</w:t>
            </w:r>
          </w:p>
        </w:tc>
        <w:tc>
          <w:tcPr>
            <w:tcW w:w="1728" w:type="dxa"/>
          </w:tcPr>
          <w:p w14:paraId="1220A2A5">
            <w:pPr>
              <w:spacing w:after="0" w:line="240" w:lineRule="auto"/>
            </w:pPr>
            <w:r>
              <w:t>Accuracy</w:t>
            </w:r>
          </w:p>
        </w:tc>
        <w:tc>
          <w:tcPr>
            <w:tcW w:w="1728" w:type="dxa"/>
          </w:tcPr>
          <w:p w14:paraId="0887EA52">
            <w:pPr>
              <w:spacing w:after="0" w:line="240" w:lineRule="auto"/>
            </w:pPr>
            <w:r>
              <w:t>Precision</w:t>
            </w:r>
          </w:p>
        </w:tc>
        <w:tc>
          <w:tcPr>
            <w:tcW w:w="1728" w:type="dxa"/>
          </w:tcPr>
          <w:p w14:paraId="7C8EF61E">
            <w:pPr>
              <w:spacing w:after="0" w:line="240" w:lineRule="auto"/>
            </w:pPr>
            <w:r>
              <w:t>Recall</w:t>
            </w:r>
          </w:p>
        </w:tc>
        <w:tc>
          <w:tcPr>
            <w:tcW w:w="1728" w:type="dxa"/>
          </w:tcPr>
          <w:p w14:paraId="07D60F1A">
            <w:pPr>
              <w:spacing w:after="0" w:line="240" w:lineRule="auto"/>
            </w:pPr>
            <w:r>
              <w:t>F1-Score</w:t>
            </w:r>
          </w:p>
        </w:tc>
      </w:tr>
      <w:tr w14:paraId="126F3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7E85E9">
            <w:pPr>
              <w:spacing w:after="0" w:line="240" w:lineRule="auto"/>
            </w:pPr>
            <w:r>
              <w:t>Logistic Regression</w:t>
            </w:r>
          </w:p>
        </w:tc>
        <w:tc>
          <w:tcPr>
            <w:tcW w:w="1728" w:type="dxa"/>
          </w:tcPr>
          <w:p w14:paraId="2CAD0378">
            <w:pPr>
              <w:spacing w:after="0" w:line="240" w:lineRule="auto"/>
            </w:pPr>
            <w:r>
              <w:t>0.82</w:t>
            </w:r>
          </w:p>
        </w:tc>
        <w:tc>
          <w:tcPr>
            <w:tcW w:w="1728" w:type="dxa"/>
          </w:tcPr>
          <w:p w14:paraId="17D309B9">
            <w:pPr>
              <w:spacing w:after="0" w:line="240" w:lineRule="auto"/>
            </w:pPr>
            <w:r>
              <w:t>0.85</w:t>
            </w:r>
          </w:p>
        </w:tc>
        <w:tc>
          <w:tcPr>
            <w:tcW w:w="1728" w:type="dxa"/>
          </w:tcPr>
          <w:p w14:paraId="0BA3F867">
            <w:pPr>
              <w:spacing w:after="0" w:line="240" w:lineRule="auto"/>
            </w:pPr>
            <w:r>
              <w:t>0.89</w:t>
            </w:r>
          </w:p>
        </w:tc>
        <w:tc>
          <w:tcPr>
            <w:tcW w:w="1728" w:type="dxa"/>
          </w:tcPr>
          <w:p w14:paraId="0D890913">
            <w:pPr>
              <w:spacing w:after="0" w:line="240" w:lineRule="auto"/>
            </w:pPr>
            <w:r>
              <w:t>0.87</w:t>
            </w:r>
          </w:p>
        </w:tc>
      </w:tr>
      <w:tr w14:paraId="22170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DA6815F">
            <w:pPr>
              <w:spacing w:after="0" w:line="240" w:lineRule="auto"/>
            </w:pPr>
            <w:r>
              <w:t>Decision Tree</w:t>
            </w:r>
          </w:p>
        </w:tc>
        <w:tc>
          <w:tcPr>
            <w:tcW w:w="1728" w:type="dxa"/>
          </w:tcPr>
          <w:p w14:paraId="30F70161">
            <w:pPr>
              <w:spacing w:after="0" w:line="240" w:lineRule="auto"/>
            </w:pPr>
            <w:r>
              <w:t>0.96</w:t>
            </w:r>
          </w:p>
        </w:tc>
        <w:tc>
          <w:tcPr>
            <w:tcW w:w="1728" w:type="dxa"/>
          </w:tcPr>
          <w:p w14:paraId="701E68E7">
            <w:pPr>
              <w:spacing w:after="0" w:line="240" w:lineRule="auto"/>
            </w:pPr>
            <w:r>
              <w:t>0.96</w:t>
            </w:r>
          </w:p>
        </w:tc>
        <w:tc>
          <w:tcPr>
            <w:tcW w:w="1728" w:type="dxa"/>
          </w:tcPr>
          <w:p w14:paraId="0FABD5F1">
            <w:pPr>
              <w:spacing w:after="0" w:line="240" w:lineRule="auto"/>
            </w:pPr>
            <w:r>
              <w:t>0.98</w:t>
            </w:r>
          </w:p>
        </w:tc>
        <w:tc>
          <w:tcPr>
            <w:tcW w:w="1728" w:type="dxa"/>
          </w:tcPr>
          <w:p w14:paraId="562BCAD8">
            <w:pPr>
              <w:spacing w:after="0" w:line="240" w:lineRule="auto"/>
            </w:pPr>
            <w:r>
              <w:t>0.97</w:t>
            </w:r>
          </w:p>
        </w:tc>
      </w:tr>
      <w:tr w14:paraId="2992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2395B7">
            <w:pPr>
              <w:spacing w:after="0" w:line="240" w:lineRule="auto"/>
            </w:pPr>
            <w:r>
              <w:t>Random Forest</w:t>
            </w:r>
          </w:p>
        </w:tc>
        <w:tc>
          <w:tcPr>
            <w:tcW w:w="1728" w:type="dxa"/>
          </w:tcPr>
          <w:p w14:paraId="3FC09AA1">
            <w:pPr>
              <w:spacing w:after="0" w:line="240" w:lineRule="auto"/>
            </w:pPr>
            <w:r>
              <w:t>0.98</w:t>
            </w:r>
          </w:p>
        </w:tc>
        <w:tc>
          <w:tcPr>
            <w:tcW w:w="1728" w:type="dxa"/>
          </w:tcPr>
          <w:p w14:paraId="735DE40D">
            <w:pPr>
              <w:spacing w:after="0" w:line="240" w:lineRule="auto"/>
            </w:pPr>
            <w:r>
              <w:t>0.99</w:t>
            </w:r>
          </w:p>
        </w:tc>
        <w:tc>
          <w:tcPr>
            <w:tcW w:w="1728" w:type="dxa"/>
          </w:tcPr>
          <w:p w14:paraId="51D1C005">
            <w:pPr>
              <w:spacing w:after="0" w:line="240" w:lineRule="auto"/>
            </w:pPr>
            <w:r>
              <w:t>0.98</w:t>
            </w:r>
          </w:p>
        </w:tc>
        <w:tc>
          <w:tcPr>
            <w:tcW w:w="1728" w:type="dxa"/>
          </w:tcPr>
          <w:p w14:paraId="59B5DA2A">
            <w:pPr>
              <w:spacing w:after="0" w:line="240" w:lineRule="auto"/>
            </w:pPr>
            <w:r>
              <w:t>0.98</w:t>
            </w:r>
          </w:p>
        </w:tc>
      </w:tr>
      <w:tr w14:paraId="28CB1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3B81A09">
            <w:pPr>
              <w:spacing w:after="0" w:line="240" w:lineRule="auto"/>
            </w:pPr>
            <w:r>
              <w:t>SVM (Linear)</w:t>
            </w:r>
          </w:p>
        </w:tc>
        <w:tc>
          <w:tcPr>
            <w:tcW w:w="1728" w:type="dxa"/>
          </w:tcPr>
          <w:p w14:paraId="6CCA21FD">
            <w:pPr>
              <w:spacing w:after="0" w:line="240" w:lineRule="auto"/>
            </w:pPr>
            <w:r>
              <w:t>0.85</w:t>
            </w:r>
          </w:p>
        </w:tc>
        <w:tc>
          <w:tcPr>
            <w:tcW w:w="1728" w:type="dxa"/>
          </w:tcPr>
          <w:p w14:paraId="4D239EEA">
            <w:pPr>
              <w:spacing w:after="0" w:line="240" w:lineRule="auto"/>
            </w:pPr>
            <w:r>
              <w:t>0.86</w:t>
            </w:r>
          </w:p>
        </w:tc>
        <w:tc>
          <w:tcPr>
            <w:tcW w:w="1728" w:type="dxa"/>
          </w:tcPr>
          <w:p w14:paraId="3C637AFC">
            <w:pPr>
              <w:spacing w:after="0" w:line="240" w:lineRule="auto"/>
            </w:pPr>
            <w:r>
              <w:t>0.90</w:t>
            </w:r>
          </w:p>
        </w:tc>
        <w:tc>
          <w:tcPr>
            <w:tcW w:w="1728" w:type="dxa"/>
          </w:tcPr>
          <w:p w14:paraId="663511FF">
            <w:pPr>
              <w:spacing w:after="0" w:line="240" w:lineRule="auto"/>
            </w:pPr>
            <w:r>
              <w:t>0.88</w:t>
            </w:r>
          </w:p>
        </w:tc>
      </w:tr>
    </w:tbl>
    <w:p w14:paraId="420C11B5">
      <w:pPr>
        <w:pStyle w:val="2"/>
      </w:pPr>
    </w:p>
    <w:p w14:paraId="0FBF93BC">
      <w:pPr>
        <w:pStyle w:val="2"/>
      </w:pPr>
      <w:bookmarkStart w:id="0" w:name="_GoBack"/>
      <w:bookmarkEnd w:id="0"/>
      <w:r>
        <w:t>Step 4: Pros &amp; Cons of Each Model</w:t>
      </w:r>
    </w:p>
    <w:p w14:paraId="68DBD561">
      <w:r>
        <w:t>Comparison of different models: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1295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936CDD">
            <w:pPr>
              <w:spacing w:after="0" w:line="240" w:lineRule="auto"/>
            </w:pPr>
            <w:r>
              <w:t>Model</w:t>
            </w:r>
          </w:p>
        </w:tc>
        <w:tc>
          <w:tcPr>
            <w:tcW w:w="2880" w:type="dxa"/>
          </w:tcPr>
          <w:p w14:paraId="2FFC5DDF">
            <w:pPr>
              <w:spacing w:after="0" w:line="240" w:lineRule="auto"/>
            </w:pPr>
            <w:r>
              <w:t>Pros</w:t>
            </w:r>
          </w:p>
        </w:tc>
        <w:tc>
          <w:tcPr>
            <w:tcW w:w="2880" w:type="dxa"/>
          </w:tcPr>
          <w:p w14:paraId="05019328">
            <w:pPr>
              <w:spacing w:after="0" w:line="240" w:lineRule="auto"/>
            </w:pPr>
            <w:r>
              <w:t>Cons</w:t>
            </w:r>
          </w:p>
        </w:tc>
      </w:tr>
      <w:tr w14:paraId="7544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609271">
            <w:pPr>
              <w:spacing w:after="0" w:line="240" w:lineRule="auto"/>
            </w:pPr>
            <w:r>
              <w:t>Logistic Regression</w:t>
            </w:r>
          </w:p>
        </w:tc>
        <w:tc>
          <w:tcPr>
            <w:tcW w:w="2880" w:type="dxa"/>
          </w:tcPr>
          <w:p w14:paraId="7E0A6CD2">
            <w:pPr>
              <w:spacing w:after="0" w:line="240" w:lineRule="auto"/>
            </w:pPr>
            <w:r>
              <w:t>Simple, easy to interpret</w:t>
            </w:r>
          </w:p>
        </w:tc>
        <w:tc>
          <w:tcPr>
            <w:tcW w:w="2880" w:type="dxa"/>
          </w:tcPr>
          <w:p w14:paraId="5C764D91">
            <w:pPr>
              <w:spacing w:after="0" w:line="240" w:lineRule="auto"/>
            </w:pPr>
            <w:r>
              <w:t>Lower performance</w:t>
            </w:r>
          </w:p>
        </w:tc>
      </w:tr>
      <w:tr w14:paraId="35FCA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F3D899">
            <w:pPr>
              <w:spacing w:after="0" w:line="240" w:lineRule="auto"/>
            </w:pPr>
            <w:r>
              <w:t>Decision Tree</w:t>
            </w:r>
          </w:p>
        </w:tc>
        <w:tc>
          <w:tcPr>
            <w:tcW w:w="2880" w:type="dxa"/>
          </w:tcPr>
          <w:p w14:paraId="620ACB13">
            <w:pPr>
              <w:spacing w:after="0" w:line="240" w:lineRule="auto"/>
            </w:pPr>
            <w:r>
              <w:t>Easy to visualize and explain</w:t>
            </w:r>
          </w:p>
        </w:tc>
        <w:tc>
          <w:tcPr>
            <w:tcW w:w="2880" w:type="dxa"/>
          </w:tcPr>
          <w:p w14:paraId="31A008D3">
            <w:pPr>
              <w:spacing w:after="0" w:line="240" w:lineRule="auto"/>
            </w:pPr>
            <w:r>
              <w:t>May overfit on small datasets</w:t>
            </w:r>
          </w:p>
        </w:tc>
      </w:tr>
      <w:tr w14:paraId="4A08A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1DDDB6">
            <w:pPr>
              <w:spacing w:after="0" w:line="240" w:lineRule="auto"/>
            </w:pPr>
            <w:r>
              <w:t>Random Forest</w:t>
            </w:r>
          </w:p>
        </w:tc>
        <w:tc>
          <w:tcPr>
            <w:tcW w:w="2880" w:type="dxa"/>
          </w:tcPr>
          <w:p w14:paraId="555179D8">
            <w:pPr>
              <w:spacing w:after="0" w:line="240" w:lineRule="auto"/>
            </w:pPr>
            <w:r>
              <w:t>High accuracy, handles overfitting</w:t>
            </w:r>
          </w:p>
        </w:tc>
        <w:tc>
          <w:tcPr>
            <w:tcW w:w="2880" w:type="dxa"/>
          </w:tcPr>
          <w:p w14:paraId="05700AC7">
            <w:pPr>
              <w:spacing w:after="0" w:line="240" w:lineRule="auto"/>
            </w:pPr>
            <w:r>
              <w:t>Harder to interpret, slower than tree</w:t>
            </w:r>
          </w:p>
        </w:tc>
      </w:tr>
      <w:tr w14:paraId="78B22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3E1F94">
            <w:pPr>
              <w:spacing w:after="0" w:line="240" w:lineRule="auto"/>
            </w:pPr>
            <w:r>
              <w:t>SVM</w:t>
            </w:r>
          </w:p>
        </w:tc>
        <w:tc>
          <w:tcPr>
            <w:tcW w:w="2880" w:type="dxa"/>
          </w:tcPr>
          <w:p w14:paraId="2E7E0BDD">
            <w:pPr>
              <w:spacing w:after="0" w:line="240" w:lineRule="auto"/>
            </w:pPr>
            <w:r>
              <w:t>Performs well in high-dimensional space</w:t>
            </w:r>
          </w:p>
        </w:tc>
        <w:tc>
          <w:tcPr>
            <w:tcW w:w="2880" w:type="dxa"/>
          </w:tcPr>
          <w:p w14:paraId="498D7CBE">
            <w:pPr>
              <w:spacing w:after="0" w:line="240" w:lineRule="auto"/>
            </w:pPr>
            <w:r>
              <w:t>Sensitive to parameter tuning, slower on large data</w:t>
            </w:r>
          </w:p>
        </w:tc>
      </w:tr>
    </w:tbl>
    <w:p w14:paraId="3FB5752A">
      <w:pPr>
        <w:pStyle w:val="2"/>
      </w:pPr>
      <w:r>
        <w:t>Step 5: Best Model Recommendation</w:t>
      </w:r>
    </w:p>
    <w:p w14:paraId="5F1D207C">
      <w:r>
        <w:t>Random Forest Classifier is the best model:</w:t>
      </w:r>
      <w:r>
        <w:br w:type="textWrapping"/>
      </w:r>
      <w:r>
        <w:t>- Highest accuracy (98%)</w:t>
      </w:r>
      <w:r>
        <w:br w:type="textWrapping"/>
      </w:r>
      <w:r>
        <w:t>- Best balance of precision, recall, and F1-score</w:t>
      </w:r>
      <w:r>
        <w:br w:type="textWrapping"/>
      </w:r>
      <w:r>
        <w:t>- Robust and generalizes well</w:t>
      </w:r>
      <w:r>
        <w:br w:type="textWrapping"/>
      </w:r>
      <w:r>
        <w:br w:type="textWrapping"/>
      </w:r>
      <w:r>
        <w:t>Therefore, we recommend using Random Forest to predict flight cancellations for Flyzy.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C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Shaik Sania</cp:lastModifiedBy>
  <dcterms:modified xsi:type="dcterms:W3CDTF">2025-06-13T09:40:52Z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B4202267229B430D96960B31C68E5D7B_12</vt:lpwstr>
  </property>
</Properties>
</file>